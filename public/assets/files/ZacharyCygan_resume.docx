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4FDD" w:rsidRPr="009403BF" w:rsidRDefault="00000000">
      <w:pPr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jc w:val="center"/>
        <w:rPr>
          <w:rFonts w:ascii="Arial" w:eastAsia="Arial" w:hAnsi="Arial" w:cs="Arial"/>
          <w:b/>
          <w:sz w:val="40"/>
          <w:szCs w:val="40"/>
        </w:rPr>
      </w:pPr>
      <w:r w:rsidRPr="009403BF">
        <w:rPr>
          <w:rFonts w:ascii="Arial" w:eastAsia="Arial" w:hAnsi="Arial" w:cs="Arial"/>
          <w:b/>
          <w:sz w:val="40"/>
          <w:szCs w:val="40"/>
        </w:rPr>
        <w:t>Zachary Cygan</w:t>
      </w:r>
    </w:p>
    <w:p w14:paraId="00000002" w14:textId="3E1F0DB8" w:rsidR="00934FDD" w:rsidRPr="00045B12" w:rsidRDefault="00000000">
      <w:pPr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jc w:val="center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 xml:space="preserve">714-401-5274 | Irvine, CA | </w:t>
      </w:r>
      <w:hyperlink r:id="rId8">
        <w:r w:rsidRPr="009403BF">
          <w:rPr>
            <w:rFonts w:ascii="Arial" w:eastAsia="Arial" w:hAnsi="Arial" w:cs="Arial"/>
            <w:sz w:val="22"/>
            <w:szCs w:val="22"/>
          </w:rPr>
          <w:t>zachcygan@gmail.com</w:t>
        </w:r>
      </w:hyperlink>
      <w:r w:rsidR="00D830BF">
        <w:rPr>
          <w:rFonts w:ascii="Arial" w:eastAsia="Arial" w:hAnsi="Arial" w:cs="Arial"/>
          <w:sz w:val="22"/>
          <w:szCs w:val="22"/>
        </w:rPr>
        <w:t xml:space="preserve"> | </w:t>
      </w:r>
      <w:r w:rsidR="00D830BF" w:rsidRPr="00D830BF">
        <w:rPr>
          <w:rFonts w:ascii="Arial" w:eastAsia="Arial" w:hAnsi="Arial" w:cs="Arial"/>
          <w:sz w:val="22"/>
          <w:szCs w:val="22"/>
        </w:rPr>
        <w:t>https://www.linkedin.com/in/zachary-cygan-4119191b5</w:t>
      </w:r>
      <w:r w:rsidRPr="009403BF">
        <w:rPr>
          <w:rFonts w:ascii="Arial" w:eastAsia="Arial" w:hAnsi="Arial" w:cs="Arial"/>
          <w:sz w:val="22"/>
          <w:szCs w:val="22"/>
        </w:rPr>
        <w:t xml:space="preserve"> | </w:t>
      </w:r>
      <w:r w:rsidR="00D830BF">
        <w:rPr>
          <w:rFonts w:ascii="Arial" w:eastAsia="Arial" w:hAnsi="Arial" w:cs="Arial"/>
          <w:sz w:val="22"/>
          <w:szCs w:val="22"/>
        </w:rPr>
        <w:t>https://zachcygan.com</w:t>
      </w:r>
    </w:p>
    <w:p w14:paraId="00000006" w14:textId="2B1089D2" w:rsidR="00934FDD" w:rsidRPr="009403BF" w:rsidRDefault="00934FD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00000007" w14:textId="6759E9DB" w:rsidR="00934FDD" w:rsidRPr="009403BF" w:rsidRDefault="00462B5A" w:rsidP="00E14DF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t>PROJECTS</w:t>
      </w:r>
    </w:p>
    <w:p w14:paraId="00000008" w14:textId="77777777" w:rsidR="00934FDD" w:rsidRPr="009403BF" w:rsidRDefault="00934FD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z w:val="22"/>
          <w:szCs w:val="22"/>
        </w:rPr>
      </w:pPr>
    </w:p>
    <w:p w14:paraId="00000009" w14:textId="3F50901A" w:rsidR="00934FDD" w:rsidRPr="009403BF" w:rsidRDefault="00C814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UrSpace </w:t>
      </w:r>
      <w:hyperlink r:id="rId9" w:history="1">
        <w:r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 w:rsidR="00A950A4">
        <w:rPr>
          <w:rFonts w:ascii="Arial" w:eastAsia="Arial" w:hAnsi="Arial" w:cs="Arial"/>
          <w:sz w:val="22"/>
          <w:szCs w:val="22"/>
        </w:rPr>
        <w:t>JavaScript</w:t>
      </w:r>
      <w:r w:rsidRPr="009403BF">
        <w:rPr>
          <w:rFonts w:ascii="Arial" w:eastAsia="Arial" w:hAnsi="Arial" w:cs="Arial"/>
          <w:sz w:val="22"/>
          <w:szCs w:val="22"/>
        </w:rPr>
        <w:tab/>
      </w:r>
      <w:r w:rsidR="00976D66">
        <w:rPr>
          <w:rFonts w:ascii="Arial" w:eastAsia="Arial" w:hAnsi="Arial" w:cs="Arial"/>
          <w:sz w:val="22"/>
          <w:szCs w:val="22"/>
        </w:rPr>
        <w:t>June 2023</w:t>
      </w:r>
    </w:p>
    <w:p w14:paraId="0000000B" w14:textId="0949F779" w:rsidR="00934FDD" w:rsidRPr="009403BF" w:rsidRDefault="003B17E8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social media application in which users can listen to, save, and share their music with others</w:t>
      </w:r>
    </w:p>
    <w:p w14:paraId="0000000D" w14:textId="130F66E5" w:rsidR="00934FDD" w:rsidRDefault="003B17E8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React.js, Node.js, apollo-server, </w:t>
      </w:r>
      <w:r w:rsidR="000369A2">
        <w:rPr>
          <w:rFonts w:ascii="Arial" w:eastAsia="Arial" w:hAnsi="Arial" w:cs="Arial"/>
          <w:sz w:val="22"/>
          <w:szCs w:val="22"/>
        </w:rPr>
        <w:t xml:space="preserve">bcrypt, </w:t>
      </w:r>
      <w:r>
        <w:rPr>
          <w:rFonts w:ascii="Arial" w:eastAsia="Arial" w:hAnsi="Arial" w:cs="Arial"/>
          <w:sz w:val="22"/>
          <w:szCs w:val="22"/>
        </w:rPr>
        <w:t>express, graphql, jsonwebtoken, mongoose, redux</w:t>
      </w:r>
      <w:r w:rsidR="001B0433">
        <w:rPr>
          <w:rFonts w:ascii="Arial" w:eastAsia="Arial" w:hAnsi="Arial" w:cs="Arial"/>
          <w:sz w:val="22"/>
          <w:szCs w:val="22"/>
        </w:rPr>
        <w:t>, HTML</w:t>
      </w:r>
    </w:p>
    <w:p w14:paraId="360239D9" w14:textId="77777777" w:rsidR="00CA3876" w:rsidRDefault="00CA3876" w:rsidP="00CA387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z w:val="22"/>
          <w:szCs w:val="22"/>
        </w:rPr>
      </w:pPr>
    </w:p>
    <w:p w14:paraId="48C91390" w14:textId="29F8372E" w:rsidR="00CA3876" w:rsidRPr="009403BF" w:rsidRDefault="00491A23" w:rsidP="00CA387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Graduation RSVP</w:t>
      </w:r>
      <w:r w:rsidR="00CA3876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10" w:history="1">
        <w:r w:rsidR="00CA3876"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CA3876"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 w:rsidR="00CA3876">
        <w:rPr>
          <w:rFonts w:ascii="Arial" w:eastAsia="Arial" w:hAnsi="Arial" w:cs="Arial"/>
          <w:sz w:val="22"/>
          <w:szCs w:val="22"/>
        </w:rPr>
        <w:t>JavaScript</w:t>
      </w:r>
      <w:r w:rsidR="00CA3876" w:rsidRPr="009403BF">
        <w:rPr>
          <w:rFonts w:ascii="Arial" w:eastAsia="Arial" w:hAnsi="Arial" w:cs="Arial"/>
          <w:sz w:val="22"/>
          <w:szCs w:val="22"/>
        </w:rPr>
        <w:tab/>
      </w:r>
      <w:r w:rsidR="00455D4C">
        <w:rPr>
          <w:rFonts w:ascii="Arial" w:eastAsia="Arial" w:hAnsi="Arial" w:cs="Arial"/>
          <w:sz w:val="22"/>
          <w:szCs w:val="22"/>
        </w:rPr>
        <w:t>May</w:t>
      </w:r>
      <w:r w:rsidR="00CA3876">
        <w:rPr>
          <w:rFonts w:ascii="Arial" w:eastAsia="Arial" w:hAnsi="Arial" w:cs="Arial"/>
          <w:sz w:val="22"/>
          <w:szCs w:val="22"/>
        </w:rPr>
        <w:t xml:space="preserve"> 2023</w:t>
      </w:r>
    </w:p>
    <w:p w14:paraId="6500590C" w14:textId="7616C5ED" w:rsidR="00CA3876" w:rsidRDefault="00D81FE8" w:rsidP="00CA3876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Webpage that allowed users to RSVP to my graduation party</w:t>
      </w:r>
    </w:p>
    <w:p w14:paraId="0000000E" w14:textId="6D95F0A9" w:rsidR="00934FDD" w:rsidRPr="009479D7" w:rsidRDefault="00005547" w:rsidP="00853087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 w:after="60"/>
        <w:ind w:hanging="247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Node.js, express, MongoDB, Mongoose, Nodemailer</w:t>
      </w:r>
    </w:p>
    <w:p w14:paraId="15FA8DDE" w14:textId="77777777" w:rsidR="009479D7" w:rsidRPr="00005547" w:rsidRDefault="009479D7" w:rsidP="009479D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 w:after="60"/>
        <w:rPr>
          <w:rFonts w:ascii="Arial" w:eastAsia="Arial" w:hAnsi="Arial" w:cs="Arial"/>
          <w:b/>
          <w:smallCaps/>
          <w:sz w:val="22"/>
          <w:szCs w:val="22"/>
        </w:rPr>
      </w:pPr>
    </w:p>
    <w:p w14:paraId="20F85441" w14:textId="44F7131B" w:rsidR="002B083F" w:rsidRPr="009403BF" w:rsidRDefault="00E14DFE" w:rsidP="002B08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Perfect</w:t>
      </w:r>
      <w:r w:rsidR="002B083F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11" w:history="1">
        <w:r w:rsidR="002B083F"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2B083F"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 w:rsidR="002B083F">
        <w:rPr>
          <w:rFonts w:ascii="Arial" w:eastAsia="Arial" w:hAnsi="Arial" w:cs="Arial"/>
          <w:sz w:val="22"/>
          <w:szCs w:val="22"/>
        </w:rPr>
        <w:t>JavaScript</w:t>
      </w:r>
      <w:r w:rsidR="002B083F" w:rsidRPr="009403BF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April</w:t>
      </w:r>
      <w:r w:rsidR="002B083F">
        <w:rPr>
          <w:rFonts w:ascii="Arial" w:eastAsia="Arial" w:hAnsi="Arial" w:cs="Arial"/>
          <w:sz w:val="22"/>
          <w:szCs w:val="22"/>
        </w:rPr>
        <w:t xml:space="preserve"> 2023</w:t>
      </w:r>
    </w:p>
    <w:p w14:paraId="00000013" w14:textId="0C8BB741" w:rsidR="00934FDD" w:rsidRDefault="009D5E4D" w:rsidP="00CA7C4D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Allows u</w:t>
      </w:r>
      <w:r w:rsidRPr="009D5E4D">
        <w:rPr>
          <w:rFonts w:ascii="Arial" w:eastAsia="Arial" w:hAnsi="Arial" w:cs="Arial"/>
          <w:sz w:val="22"/>
          <w:szCs w:val="22"/>
        </w:rPr>
        <w:t>sers to upload resumes and cover letters to a community that can potentially offer invaluable insider information</w:t>
      </w:r>
    </w:p>
    <w:p w14:paraId="50327B5F" w14:textId="17C36CD4" w:rsidR="00CA7C4D" w:rsidRDefault="00CA7C4D" w:rsidP="00CA7C4D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AWS Buckets, bcrypt, </w:t>
      </w:r>
      <w:r w:rsidR="00DC1BA7">
        <w:rPr>
          <w:rFonts w:ascii="Arial" w:eastAsia="Arial" w:hAnsi="Arial" w:cs="Arial"/>
          <w:sz w:val="22"/>
          <w:szCs w:val="22"/>
        </w:rPr>
        <w:t xml:space="preserve">Node.js, </w:t>
      </w:r>
      <w:r>
        <w:rPr>
          <w:rFonts w:ascii="Arial" w:eastAsia="Arial" w:hAnsi="Arial" w:cs="Arial"/>
          <w:sz w:val="22"/>
          <w:szCs w:val="22"/>
        </w:rPr>
        <w:t>Tailwindcss, express, express-handlebars, express-session, MySQL</w:t>
      </w:r>
    </w:p>
    <w:p w14:paraId="23E197C3" w14:textId="77777777" w:rsidR="00CA7C4D" w:rsidRPr="00CA7C4D" w:rsidRDefault="00CA7C4D" w:rsidP="00CA7C4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left="720"/>
        <w:rPr>
          <w:rFonts w:ascii="Arial" w:eastAsia="Arial" w:hAnsi="Arial" w:cs="Arial"/>
          <w:sz w:val="22"/>
          <w:szCs w:val="22"/>
        </w:rPr>
      </w:pPr>
    </w:p>
    <w:p w14:paraId="24E4ED95" w14:textId="77777777" w:rsidR="008B00D7" w:rsidRPr="009403BF" w:rsidRDefault="008B00D7" w:rsidP="008B00D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Employee Manager </w:t>
      </w:r>
      <w:hyperlink r:id="rId12" w:history="1">
        <w:r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JavaScript</w:t>
      </w:r>
      <w:r w:rsidRPr="009403BF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March 2023</w:t>
      </w:r>
    </w:p>
    <w:p w14:paraId="7D7B338F" w14:textId="77777777" w:rsidR="008B00D7" w:rsidRDefault="008B00D7" w:rsidP="008B00D7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E77070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ommand line interface</w:t>
      </w:r>
      <w:r w:rsidRPr="00E77070">
        <w:rPr>
          <w:rFonts w:ascii="Arial" w:eastAsia="Arial" w:hAnsi="Arial" w:cs="Arial"/>
          <w:sz w:val="22"/>
          <w:szCs w:val="22"/>
        </w:rPr>
        <w:t xml:space="preserve"> that manage</w:t>
      </w:r>
      <w:r>
        <w:rPr>
          <w:rFonts w:ascii="Arial" w:eastAsia="Arial" w:hAnsi="Arial" w:cs="Arial"/>
          <w:sz w:val="22"/>
          <w:szCs w:val="22"/>
        </w:rPr>
        <w:t>s</w:t>
      </w:r>
      <w:r w:rsidRPr="00E77070">
        <w:rPr>
          <w:rFonts w:ascii="Arial" w:eastAsia="Arial" w:hAnsi="Arial" w:cs="Arial"/>
          <w:sz w:val="22"/>
          <w:szCs w:val="22"/>
        </w:rPr>
        <w:t xml:space="preserve"> an employee database</w:t>
      </w:r>
    </w:p>
    <w:p w14:paraId="61BBEBE5" w14:textId="421EBCBA" w:rsidR="008B00D7" w:rsidRPr="008B00D7" w:rsidRDefault="008B00D7" w:rsidP="008B00D7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Node.js, MySQL</w:t>
      </w:r>
    </w:p>
    <w:p w14:paraId="4A2FBFFB" w14:textId="77777777" w:rsidR="008B00D7" w:rsidRDefault="008B00D7" w:rsidP="002B08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z w:val="22"/>
          <w:szCs w:val="22"/>
        </w:rPr>
      </w:pPr>
    </w:p>
    <w:p w14:paraId="083959D3" w14:textId="01558DDB" w:rsidR="002B083F" w:rsidRPr="009403BF" w:rsidRDefault="00E14DFE" w:rsidP="002B08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Perfect Weekend</w:t>
      </w:r>
      <w:r w:rsidR="002B083F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13" w:history="1">
        <w:r w:rsidR="002B083F"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2B083F"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 w:rsidR="002B083F">
        <w:rPr>
          <w:rFonts w:ascii="Arial" w:eastAsia="Arial" w:hAnsi="Arial" w:cs="Arial"/>
          <w:sz w:val="22"/>
          <w:szCs w:val="22"/>
        </w:rPr>
        <w:t>JavaScript</w:t>
      </w:r>
      <w:r w:rsidR="002B083F" w:rsidRPr="009403BF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February</w:t>
      </w:r>
      <w:r w:rsidR="002B083F">
        <w:rPr>
          <w:rFonts w:ascii="Arial" w:eastAsia="Arial" w:hAnsi="Arial" w:cs="Arial"/>
          <w:sz w:val="22"/>
          <w:szCs w:val="22"/>
        </w:rPr>
        <w:t xml:space="preserve"> 2023</w:t>
      </w:r>
    </w:p>
    <w:p w14:paraId="1B379D04" w14:textId="641AFF09" w:rsidR="002B083F" w:rsidRDefault="00190B96" w:rsidP="002B083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</w:t>
      </w:r>
      <w:r w:rsidR="001B0433" w:rsidRPr="001B0433">
        <w:rPr>
          <w:rFonts w:ascii="Arial" w:eastAsia="Arial" w:hAnsi="Arial" w:cs="Arial"/>
          <w:sz w:val="22"/>
          <w:szCs w:val="22"/>
        </w:rPr>
        <w:t xml:space="preserve">ives users the ability to find restaurants, </w:t>
      </w:r>
      <w:proofErr w:type="gramStart"/>
      <w:r w:rsidR="001B0433" w:rsidRPr="001B0433">
        <w:rPr>
          <w:rFonts w:ascii="Arial" w:eastAsia="Arial" w:hAnsi="Arial" w:cs="Arial"/>
          <w:sz w:val="22"/>
          <w:szCs w:val="22"/>
        </w:rPr>
        <w:t>activities</w:t>
      </w:r>
      <w:proofErr w:type="gramEnd"/>
      <w:r w:rsidR="001B0433" w:rsidRPr="001B0433">
        <w:rPr>
          <w:rFonts w:ascii="Arial" w:eastAsia="Arial" w:hAnsi="Arial" w:cs="Arial"/>
          <w:sz w:val="22"/>
          <w:szCs w:val="22"/>
        </w:rPr>
        <w:t xml:space="preserve"> and points of interests in a desired location to help plan the perfect getaway</w:t>
      </w:r>
    </w:p>
    <w:p w14:paraId="0EF3A0A0" w14:textId="32D44F38" w:rsidR="001B0433" w:rsidRPr="009403BF" w:rsidRDefault="001B0433" w:rsidP="002B083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HTML, CSS, JQuery, BULMA</w:t>
      </w:r>
    </w:p>
    <w:p w14:paraId="22E0D435" w14:textId="77777777" w:rsidR="001B0433" w:rsidRPr="001B0433" w:rsidRDefault="001B0433" w:rsidP="001B043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4AD074E6" w14:textId="7F6A5DF9" w:rsidR="002B083F" w:rsidRPr="009403BF" w:rsidRDefault="007A4148" w:rsidP="002B083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Weather Dashboard</w:t>
      </w:r>
      <w:r w:rsidR="002B083F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14" w:history="1">
        <w:r w:rsidR="002B083F" w:rsidRPr="00C81464">
          <w:rPr>
            <w:rStyle w:val="Hyperlink"/>
            <mc:AlternateContent>
              <mc:Choice Requires="w16se">
                <w:rFonts w:eastAsia="Arial"/>
              </mc:Choice>
              <mc:Fallback>
                <w:rFonts w:ascii="Segoe UI Emoji" w:eastAsia="Segoe UI Emoji" w:hAnsi="Segoe UI Emoji" w:cs="Segoe UI Emoji"/>
              </mc:Fallback>
            </mc:AlternateContent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2B083F" w:rsidRPr="009403BF">
        <w:rPr>
          <w:rFonts w:ascii="Arial" w:eastAsia="Arial" w:hAnsi="Arial" w:cs="Arial"/>
          <w:b/>
          <w:sz w:val="22"/>
          <w:szCs w:val="22"/>
        </w:rPr>
        <w:t xml:space="preserve">, </w:t>
      </w:r>
      <w:r w:rsidR="002B083F">
        <w:rPr>
          <w:rFonts w:ascii="Arial" w:eastAsia="Arial" w:hAnsi="Arial" w:cs="Arial"/>
          <w:sz w:val="22"/>
          <w:szCs w:val="22"/>
        </w:rPr>
        <w:t>JavaScrip</w:t>
      </w:r>
      <w:r w:rsidR="006A598F">
        <w:rPr>
          <w:rFonts w:ascii="Arial" w:eastAsia="Arial" w:hAnsi="Arial" w:cs="Arial"/>
          <w:sz w:val="22"/>
          <w:szCs w:val="22"/>
        </w:rPr>
        <w:t>t</w:t>
      </w:r>
      <w:r w:rsidR="002B083F" w:rsidRPr="009403BF">
        <w:rPr>
          <w:rFonts w:ascii="Arial" w:eastAsia="Arial" w:hAnsi="Arial" w:cs="Arial"/>
          <w:sz w:val="22"/>
          <w:szCs w:val="22"/>
        </w:rPr>
        <w:tab/>
      </w:r>
      <w:r w:rsidR="00542C5B">
        <w:rPr>
          <w:rFonts w:ascii="Arial" w:eastAsia="Arial" w:hAnsi="Arial" w:cs="Arial"/>
          <w:sz w:val="22"/>
          <w:szCs w:val="22"/>
        </w:rPr>
        <w:t>February</w:t>
      </w:r>
      <w:r w:rsidR="002B083F">
        <w:rPr>
          <w:rFonts w:ascii="Arial" w:eastAsia="Arial" w:hAnsi="Arial" w:cs="Arial"/>
          <w:sz w:val="22"/>
          <w:szCs w:val="22"/>
        </w:rPr>
        <w:t xml:space="preserve"> 2023</w:t>
      </w:r>
    </w:p>
    <w:p w14:paraId="602128DB" w14:textId="229FB85C" w:rsidR="007A4148" w:rsidRDefault="005E565B" w:rsidP="002B083F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 w:rsidR="007A4148" w:rsidRPr="007A4148">
        <w:rPr>
          <w:rFonts w:ascii="Arial" w:eastAsia="Arial" w:hAnsi="Arial" w:cs="Arial"/>
          <w:sz w:val="22"/>
          <w:szCs w:val="22"/>
        </w:rPr>
        <w:t>ind the current weather and a five-day forecast</w:t>
      </w:r>
      <w:r w:rsidR="006A598F">
        <w:rPr>
          <w:rFonts w:ascii="Arial" w:eastAsia="Arial" w:hAnsi="Arial" w:cs="Arial"/>
          <w:sz w:val="22"/>
          <w:szCs w:val="22"/>
        </w:rPr>
        <w:t xml:space="preserve"> by city</w:t>
      </w:r>
    </w:p>
    <w:p w14:paraId="0000001F" w14:textId="3F5B29E0" w:rsidR="00934FDD" w:rsidRDefault="00B536BF" w:rsidP="00FF481C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after="60"/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Bootstrap, </w:t>
      </w:r>
      <w:r w:rsidR="00BF2852">
        <w:rPr>
          <w:rFonts w:ascii="Arial" w:eastAsia="Arial" w:hAnsi="Arial" w:cs="Arial"/>
          <w:sz w:val="22"/>
          <w:szCs w:val="22"/>
        </w:rPr>
        <w:t>HTML5, CSS3, Restful API</w:t>
      </w:r>
    </w:p>
    <w:p w14:paraId="4C469CFD" w14:textId="77777777" w:rsidR="00A9216E" w:rsidRDefault="00A9216E" w:rsidP="008B00D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03EAA7D6" w14:textId="2E3F44FE" w:rsidR="00462B5A" w:rsidRDefault="00462B5A" w:rsidP="00E14DF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 w:rsidRPr="009403BF">
        <w:rPr>
          <w:rFonts w:ascii="Arial" w:eastAsia="Arial" w:hAnsi="Arial" w:cs="Arial"/>
          <w:b/>
          <w:smallCaps/>
          <w:sz w:val="22"/>
          <w:szCs w:val="22"/>
        </w:rPr>
        <w:t>CERTIFICATIONS</w:t>
      </w:r>
    </w:p>
    <w:p w14:paraId="22434E48" w14:textId="77777777" w:rsidR="00062ED2" w:rsidRPr="009403BF" w:rsidRDefault="00062ED2" w:rsidP="00462B5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5C3563B4" w14:textId="77777777" w:rsidR="00462B5A" w:rsidRPr="009403BF" w:rsidRDefault="00462B5A" w:rsidP="00D848DE">
      <w:p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 w:rsidRPr="00A52DEE">
        <w:rPr>
          <w:rFonts w:ascii="Arial" w:eastAsia="Arial" w:hAnsi="Arial" w:cs="Arial"/>
          <w:b/>
          <w:bCs/>
          <w:color w:val="auto"/>
          <w:sz w:val="22"/>
          <w:szCs w:val="22"/>
        </w:rPr>
        <w:t>UC Irvine</w:t>
      </w:r>
      <w:r w:rsidRPr="009403BF">
        <w:rPr>
          <w:rFonts w:ascii="Arial" w:eastAsia="Arial" w:hAnsi="Arial" w:cs="Arial"/>
          <w:sz w:val="22"/>
          <w:szCs w:val="22"/>
        </w:rPr>
        <w:t>, edX Full Stack Development Bootcamp</w:t>
      </w:r>
      <w:r w:rsidRPr="009403BF">
        <w:rPr>
          <w:rFonts w:ascii="Arial" w:eastAsia="Arial" w:hAnsi="Arial" w:cs="Arial"/>
          <w:sz w:val="22"/>
          <w:szCs w:val="22"/>
        </w:rPr>
        <w:tab/>
        <w:t>June 2023</w:t>
      </w:r>
    </w:p>
    <w:p w14:paraId="45D7D3F1" w14:textId="77777777" w:rsidR="00462B5A" w:rsidRDefault="00462B5A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spacing w:before="60"/>
        <w:rPr>
          <w:rFonts w:ascii="Arial" w:eastAsia="Arial" w:hAnsi="Arial" w:cs="Arial"/>
          <w:b/>
          <w:smallCaps/>
          <w:sz w:val="22"/>
          <w:szCs w:val="22"/>
        </w:rPr>
      </w:pPr>
    </w:p>
    <w:p w14:paraId="00000020" w14:textId="257D67FF" w:rsidR="00934FDD" w:rsidRPr="009403BF" w:rsidRDefault="00000000" w:rsidP="00E14DFE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 w:rsidRPr="009403BF">
        <w:rPr>
          <w:rFonts w:ascii="Arial" w:eastAsia="Arial" w:hAnsi="Arial" w:cs="Arial"/>
          <w:b/>
          <w:smallCaps/>
          <w:sz w:val="22"/>
          <w:szCs w:val="22"/>
        </w:rPr>
        <w:t>EDUCATION</w:t>
      </w:r>
    </w:p>
    <w:p w14:paraId="00000021" w14:textId="77777777" w:rsidR="00934FDD" w:rsidRPr="009403BF" w:rsidRDefault="00934FDD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934FDD" w:rsidRPr="009403BF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b/>
          <w:sz w:val="22"/>
          <w:szCs w:val="22"/>
        </w:rPr>
      </w:pPr>
      <w:r w:rsidRPr="009403BF">
        <w:rPr>
          <w:rFonts w:ascii="Arial" w:eastAsia="Arial" w:hAnsi="Arial" w:cs="Arial"/>
          <w:b/>
          <w:sz w:val="22"/>
          <w:szCs w:val="22"/>
        </w:rPr>
        <w:t>California State University, Fullerton</w:t>
      </w:r>
    </w:p>
    <w:p w14:paraId="00000023" w14:textId="77777777" w:rsidR="00934FDD" w:rsidRPr="009403BF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Bachelor of Arts, Psychology</w:t>
      </w:r>
      <w:r w:rsidRPr="009403BF">
        <w:rPr>
          <w:rFonts w:ascii="Arial" w:eastAsia="Arial" w:hAnsi="Arial" w:cs="Arial"/>
          <w:sz w:val="22"/>
          <w:szCs w:val="22"/>
        </w:rPr>
        <w:tab/>
        <w:t>May 2023</w:t>
      </w:r>
    </w:p>
    <w:p w14:paraId="00000024" w14:textId="77777777" w:rsidR="00934FDD" w:rsidRPr="009403BF" w:rsidRDefault="00000000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  <w:tab w:val="right" w:pos="10770"/>
        </w:tabs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Business Administration Minor</w:t>
      </w:r>
      <w:r w:rsidRPr="009403BF">
        <w:rPr>
          <w:rFonts w:ascii="Arial" w:eastAsia="Arial" w:hAnsi="Arial" w:cs="Arial"/>
          <w:sz w:val="22"/>
          <w:szCs w:val="22"/>
        </w:rPr>
        <w:tab/>
        <w:t>May 2023</w:t>
      </w:r>
    </w:p>
    <w:p w14:paraId="00000028" w14:textId="0AD347A3" w:rsidR="00934FDD" w:rsidRPr="009403BF" w:rsidRDefault="00934FDD" w:rsidP="00462B5A">
      <w:pPr>
        <w:widowControl w:val="0"/>
        <w:pBdr>
          <w:top w:val="none" w:sz="0" w:space="0" w:color="000000"/>
          <w:left w:val="none" w:sz="0" w:space="0" w:color="000000"/>
          <w:bottom w:val="single" w:sz="6" w:space="0" w:color="FFFFFF"/>
          <w:right w:val="none" w:sz="0" w:space="0" w:color="000000"/>
        </w:pBd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</w:p>
    <w:p w14:paraId="5909E25A" w14:textId="5B0857F4" w:rsidR="008F2C12" w:rsidRPr="00B74596" w:rsidRDefault="001240BC" w:rsidP="00B7459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spacing w:before="60"/>
        <w:jc w:val="center"/>
        <w:rPr>
          <w:rFonts w:ascii="Arial" w:eastAsia="Arial" w:hAnsi="Arial" w:cs="Arial"/>
          <w:b/>
          <w:smallCaps/>
          <w:sz w:val="22"/>
          <w:szCs w:val="22"/>
        </w:rPr>
        <w:sectPr w:rsidR="008F2C12" w:rsidRPr="00B74596" w:rsidSect="00A3003F">
          <w:pgSz w:w="12225" w:h="15810"/>
          <w:pgMar w:top="720" w:right="720" w:bottom="720" w:left="720" w:header="0" w:footer="708" w:gutter="0"/>
          <w:pgNumType w:start="1"/>
          <w:cols w:space="720"/>
          <w:docGrid w:linePitch="326"/>
        </w:sectPr>
      </w:pPr>
      <w:r>
        <w:rPr>
          <w:rFonts w:ascii="Arial" w:eastAsia="Arial" w:hAnsi="Arial" w:cs="Arial"/>
          <w:b/>
          <w:smallCaps/>
          <w:sz w:val="22"/>
          <w:szCs w:val="22"/>
        </w:rPr>
        <w:t xml:space="preserve">TECHNICAL </w:t>
      </w:r>
      <w:r w:rsidRPr="009403BF">
        <w:rPr>
          <w:rFonts w:ascii="Arial" w:eastAsia="Arial" w:hAnsi="Arial" w:cs="Arial"/>
          <w:b/>
          <w:smallCaps/>
          <w:sz w:val="22"/>
          <w:szCs w:val="22"/>
        </w:rPr>
        <w:t>SKILLS</w:t>
      </w:r>
    </w:p>
    <w:p w14:paraId="39E30D47" w14:textId="77777777" w:rsidR="00934FDD" w:rsidRDefault="00934FD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left="720" w:hanging="247"/>
        <w:rPr>
          <w:rFonts w:ascii="Arial" w:eastAsia="Arial" w:hAnsi="Arial" w:cs="Arial"/>
          <w:sz w:val="22"/>
          <w:szCs w:val="22"/>
        </w:rPr>
      </w:pPr>
    </w:p>
    <w:p w14:paraId="0000002A" w14:textId="77777777" w:rsidR="00C61A21" w:rsidRPr="009403BF" w:rsidRDefault="00C61A2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left="720" w:hanging="247"/>
        <w:rPr>
          <w:rFonts w:ascii="Arial" w:eastAsia="Arial" w:hAnsi="Arial" w:cs="Arial"/>
          <w:sz w:val="22"/>
          <w:szCs w:val="22"/>
        </w:rPr>
        <w:sectPr w:rsidR="00C61A21" w:rsidRPr="009403BF" w:rsidSect="008F2C12">
          <w:type w:val="continuous"/>
          <w:pgSz w:w="12225" w:h="15810"/>
          <w:pgMar w:top="720" w:right="720" w:bottom="720" w:left="720" w:header="708" w:footer="708" w:gutter="0"/>
          <w:pgNumType w:start="1"/>
          <w:cols w:num="3" w:space="720"/>
        </w:sectPr>
      </w:pPr>
    </w:p>
    <w:p w14:paraId="0000002B" w14:textId="3A3EBF08" w:rsidR="00934FDD" w:rsidRPr="009403BF" w:rsidRDefault="00184484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CSS3</w:t>
      </w:r>
    </w:p>
    <w:p w14:paraId="0000002C" w14:textId="1910AC1A" w:rsidR="00934FDD" w:rsidRPr="009403BF" w:rsidRDefault="00184484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Bootstrap</w:t>
      </w:r>
    </w:p>
    <w:p w14:paraId="0000002D" w14:textId="4CBF0A6F" w:rsidR="00934FDD" w:rsidRPr="009403BF" w:rsidRDefault="00CC0F06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Agile Development</w:t>
      </w:r>
    </w:p>
    <w:p w14:paraId="0000002E" w14:textId="6160E304" w:rsidR="00934FDD" w:rsidRPr="009403BF" w:rsidRDefault="00184484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NoSQL</w:t>
      </w:r>
    </w:p>
    <w:p w14:paraId="0000002F" w14:textId="22C7B33A" w:rsidR="00934FDD" w:rsidRPr="009403BF" w:rsidRDefault="00184484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HTML5</w:t>
      </w:r>
    </w:p>
    <w:p w14:paraId="00000030" w14:textId="6F3825D9" w:rsidR="00934FDD" w:rsidRPr="009403BF" w:rsidRDefault="00184484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jQuery</w:t>
      </w:r>
    </w:p>
    <w:p w14:paraId="00000031" w14:textId="197D5E44" w:rsidR="00934FDD" w:rsidRPr="009403BF" w:rsidRDefault="00035048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Restful APIs</w:t>
      </w:r>
    </w:p>
    <w:p w14:paraId="00000032" w14:textId="77777777" w:rsidR="00934FDD" w:rsidRPr="009403BF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JavaScript</w:t>
      </w:r>
    </w:p>
    <w:p w14:paraId="00000033" w14:textId="77777777" w:rsidR="00934FDD" w:rsidRPr="009403BF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React</w:t>
      </w:r>
    </w:p>
    <w:p w14:paraId="00000034" w14:textId="77777777" w:rsidR="00934FDD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Express</w:t>
      </w:r>
    </w:p>
    <w:p w14:paraId="018FE39D" w14:textId="393C639E" w:rsidR="008F2C12" w:rsidRPr="009403BF" w:rsidRDefault="008F2C12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AWS</w:t>
      </w:r>
    </w:p>
    <w:p w14:paraId="00000035" w14:textId="77777777" w:rsidR="00934FDD" w:rsidRPr="009403BF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MongoDB</w:t>
      </w:r>
    </w:p>
    <w:p w14:paraId="00000036" w14:textId="77777777" w:rsidR="00934FDD" w:rsidRPr="009403BF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MySQL</w:t>
      </w:r>
    </w:p>
    <w:p w14:paraId="00000037" w14:textId="77777777" w:rsidR="00934FDD" w:rsidRPr="009403BF" w:rsidRDefault="00000000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9403BF">
        <w:rPr>
          <w:rFonts w:ascii="Arial" w:eastAsia="Arial" w:hAnsi="Arial" w:cs="Arial"/>
          <w:sz w:val="22"/>
          <w:szCs w:val="22"/>
        </w:rPr>
        <w:t>Node</w:t>
      </w:r>
    </w:p>
    <w:p w14:paraId="00000039" w14:textId="6847C550" w:rsidR="00934FDD" w:rsidRPr="00A3003F" w:rsidRDefault="00000000" w:rsidP="008C2B7A">
      <w:pPr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10800"/>
        </w:tabs>
        <w:ind w:hanging="247"/>
        <w:rPr>
          <w:rFonts w:ascii="Arial" w:eastAsia="Arial" w:hAnsi="Arial" w:cs="Arial"/>
          <w:sz w:val="22"/>
          <w:szCs w:val="22"/>
        </w:rPr>
      </w:pPr>
      <w:r w:rsidRPr="00A3003F">
        <w:rPr>
          <w:rFonts w:ascii="Arial" w:eastAsia="Arial" w:hAnsi="Arial" w:cs="Arial"/>
          <w:sz w:val="22"/>
          <w:szCs w:val="22"/>
        </w:rPr>
        <w:t>R</w:t>
      </w:r>
    </w:p>
    <w:sectPr w:rsidR="00934FDD" w:rsidRPr="00A3003F" w:rsidSect="008F2C12">
      <w:type w:val="continuous"/>
      <w:pgSz w:w="12225" w:h="15810"/>
      <w:pgMar w:top="720" w:right="720" w:bottom="720" w:left="720" w:header="708" w:footer="708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AA87" w14:textId="77777777" w:rsidR="00570AEC" w:rsidRDefault="00570AEC" w:rsidP="00A3003F">
      <w:r>
        <w:separator/>
      </w:r>
    </w:p>
  </w:endnote>
  <w:endnote w:type="continuationSeparator" w:id="0">
    <w:p w14:paraId="5E04A5A4" w14:textId="77777777" w:rsidR="00570AEC" w:rsidRDefault="00570AEC" w:rsidP="00A3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8DE9" w14:textId="77777777" w:rsidR="00570AEC" w:rsidRDefault="00570AEC" w:rsidP="00A3003F">
      <w:r>
        <w:separator/>
      </w:r>
    </w:p>
  </w:footnote>
  <w:footnote w:type="continuationSeparator" w:id="0">
    <w:p w14:paraId="1659E700" w14:textId="77777777" w:rsidR="00570AEC" w:rsidRDefault="00570AEC" w:rsidP="00A30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6E3"/>
    <w:multiLevelType w:val="multilevel"/>
    <w:tmpl w:val="DF58A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A058F3"/>
    <w:multiLevelType w:val="multilevel"/>
    <w:tmpl w:val="35903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F201B"/>
    <w:multiLevelType w:val="multilevel"/>
    <w:tmpl w:val="CB7E5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F4CE9"/>
    <w:multiLevelType w:val="multilevel"/>
    <w:tmpl w:val="A21C8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351944">
    <w:abstractNumId w:val="0"/>
  </w:num>
  <w:num w:numId="2" w16cid:durableId="1144933376">
    <w:abstractNumId w:val="2"/>
  </w:num>
  <w:num w:numId="3" w16cid:durableId="463815166">
    <w:abstractNumId w:val="3"/>
  </w:num>
  <w:num w:numId="4" w16cid:durableId="106256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DD"/>
    <w:rsid w:val="00005547"/>
    <w:rsid w:val="00035048"/>
    <w:rsid w:val="000369A2"/>
    <w:rsid w:val="00045B12"/>
    <w:rsid w:val="00062ED2"/>
    <w:rsid w:val="001240BC"/>
    <w:rsid w:val="00132A7B"/>
    <w:rsid w:val="00184484"/>
    <w:rsid w:val="00190B96"/>
    <w:rsid w:val="001B0433"/>
    <w:rsid w:val="002B083F"/>
    <w:rsid w:val="002D122A"/>
    <w:rsid w:val="003A3494"/>
    <w:rsid w:val="003B17E8"/>
    <w:rsid w:val="00455D4C"/>
    <w:rsid w:val="00462B5A"/>
    <w:rsid w:val="00491A23"/>
    <w:rsid w:val="00542C5B"/>
    <w:rsid w:val="00570AEC"/>
    <w:rsid w:val="005C0A0A"/>
    <w:rsid w:val="005E565B"/>
    <w:rsid w:val="00667F28"/>
    <w:rsid w:val="006A598F"/>
    <w:rsid w:val="006F7ED9"/>
    <w:rsid w:val="007A4148"/>
    <w:rsid w:val="008842DB"/>
    <w:rsid w:val="008B00D7"/>
    <w:rsid w:val="008F2C12"/>
    <w:rsid w:val="00934FDD"/>
    <w:rsid w:val="009403BF"/>
    <w:rsid w:val="009479D7"/>
    <w:rsid w:val="00976D66"/>
    <w:rsid w:val="009D5E4D"/>
    <w:rsid w:val="00A3003F"/>
    <w:rsid w:val="00A52DEE"/>
    <w:rsid w:val="00A9216E"/>
    <w:rsid w:val="00A950A4"/>
    <w:rsid w:val="00AE4D17"/>
    <w:rsid w:val="00B536BF"/>
    <w:rsid w:val="00B74596"/>
    <w:rsid w:val="00BF2852"/>
    <w:rsid w:val="00C61A21"/>
    <w:rsid w:val="00C81464"/>
    <w:rsid w:val="00CA3876"/>
    <w:rsid w:val="00CA7C4D"/>
    <w:rsid w:val="00CC0F06"/>
    <w:rsid w:val="00D62496"/>
    <w:rsid w:val="00D81FE8"/>
    <w:rsid w:val="00D830BF"/>
    <w:rsid w:val="00D848DE"/>
    <w:rsid w:val="00DC1BA7"/>
    <w:rsid w:val="00E14DFE"/>
    <w:rsid w:val="00E6161A"/>
    <w:rsid w:val="00E7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AB3"/>
  <w15:docId w15:val="{C978BB77-A680-488C-9928-3012F34C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64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fsioverflow-hidden">
    <w:name w:val="fs12 fw4 fsi overflow-hidden"/>
    <w:basedOn w:val="DefaultParagraphFont"/>
  </w:style>
  <w:style w:type="character" w:customStyle="1" w:styleId="fs12fw4undefinedtdn">
    <w:name w:val="fs12 fw4 undefined tdn"/>
    <w:basedOn w:val="DefaultParagraphFon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81464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64"/>
    <w:rPr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3F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30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3F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cygan@gmail.com" TargetMode="External"/><Relationship Id="rId13" Type="http://schemas.openxmlformats.org/officeDocument/2006/relationships/hyperlink" Target="https://zachcygan.github.io/The-Perfect-Weeke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chcygan/employee-manag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team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aduationrsv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rspace.herokuapp.com/" TargetMode="External"/><Relationship Id="rId14" Type="http://schemas.openxmlformats.org/officeDocument/2006/relationships/hyperlink" Target="https://zachcygan.github.io/weath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qNq+TXWLlcJqKparNBRVELIxg==">CgMxLjA4AHIhMWc4WDRReGh6Ym5tZEhNWExSMlpZWEItMmRrYWtwdm44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Cygan</cp:lastModifiedBy>
  <cp:revision>121</cp:revision>
  <dcterms:created xsi:type="dcterms:W3CDTF">2023-06-16T17:36:00Z</dcterms:created>
  <dcterms:modified xsi:type="dcterms:W3CDTF">2023-06-29T19:19:00Z</dcterms:modified>
</cp:coreProperties>
</file>